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Dados do Formulário</w:t>
      </w:r>
    </w:p>
    <w:p>
      <w:r>
        <w:t>Nome: joão</w:t>
      </w:r>
    </w:p>
    <w:p>
      <w:r>
        <w:t>Idade: teste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